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Generating Function Names to Improve Comprehension of Synthesized Programs</w:t>
      </w:r>
    </w:p>
    <w:p w:rsidR="00000000" w:rsidDel="00000000" w:rsidP="00000000" w:rsidRDefault="00000000" w:rsidRPr="00000000" w14:paraId="00000002">
      <w:pPr>
        <w:rPr/>
      </w:pPr>
      <w:r w:rsidDel="00000000" w:rsidR="00000000" w:rsidRPr="00000000">
        <w:rPr>
          <w:rtl w:val="0"/>
        </w:rPr>
        <w:t xml:space="preserve">In modern software development, program synthesis—where AI generates code automatically—is becoming increasingly prevalent. However, one of the biggest challenges in synthesized programs is the lack of meaningful function names. Without clear function names, developers struggle to understand the purpose of automatically generated code, leading to reduced readability and maintainability. Leveraging machine learning and natural language processing (NLP) techniques, AI can generate more descriptive function names, significantly improving comprehension.</w:t>
      </w:r>
    </w:p>
    <w:p w:rsidR="00000000" w:rsidDel="00000000" w:rsidP="00000000" w:rsidRDefault="00000000" w:rsidRPr="00000000" w14:paraId="00000003">
      <w:pPr>
        <w:pStyle w:val="Heading2"/>
        <w:rPr/>
      </w:pPr>
      <w:r w:rsidDel="00000000" w:rsidR="00000000" w:rsidRPr="00000000">
        <w:rPr>
          <w:rtl w:val="0"/>
        </w:rPr>
        <w:t xml:space="preserve">The Challenge of Function Naming in Synthesized Programs</w:t>
      </w:r>
    </w:p>
    <w:p w:rsidR="00000000" w:rsidDel="00000000" w:rsidP="00000000" w:rsidRDefault="00000000" w:rsidRPr="00000000" w14:paraId="00000004">
      <w:pPr>
        <w:rPr/>
      </w:pPr>
      <w:r w:rsidDel="00000000" w:rsidR="00000000" w:rsidRPr="00000000">
        <w:rPr>
          <w:rtl w:val="0"/>
        </w:rPr>
        <w:t xml:space="preserve">Synthesized programs often contain functions with generic, ambiguous, or meaningless names (e.g., func1, processData, compute). This hinders developers who need to interpret the logic without clear guidance. The challenges include:</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Generic names do not convey function behavior, making debugging difficult.</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Auto-generated code often lacks semantic clarity, increasing cognitive load for developers.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Poor function names slow down collaboration and code reviews in large development teams.</w:t>
      </w:r>
    </w:p>
    <w:p w:rsidR="00000000" w:rsidDel="00000000" w:rsidP="00000000" w:rsidRDefault="00000000" w:rsidRPr="00000000" w14:paraId="00000008">
      <w:pPr>
        <w:rPr/>
      </w:pPr>
      <w:r w:rsidDel="00000000" w:rsidR="00000000" w:rsidRPr="00000000">
        <w:rPr>
          <w:rtl w:val="0"/>
        </w:rPr>
        <w:t xml:space="preserve">To overcome these issues, AI models are being trained to analyze function bodies and generate meaningful names that align with their functionality.</w:t>
      </w:r>
    </w:p>
    <w:p w:rsidR="00000000" w:rsidDel="00000000" w:rsidP="00000000" w:rsidRDefault="00000000" w:rsidRPr="00000000" w14:paraId="00000009">
      <w:pPr>
        <w:pStyle w:val="Heading2"/>
        <w:rPr/>
      </w:pPr>
      <w:r w:rsidDel="00000000" w:rsidR="00000000" w:rsidRPr="00000000">
        <w:rPr>
          <w:rtl w:val="0"/>
        </w:rPr>
        <w:t xml:space="preserve">AI-Powered Function Name Generation</w:t>
      </w:r>
    </w:p>
    <w:p w:rsidR="00000000" w:rsidDel="00000000" w:rsidP="00000000" w:rsidRDefault="00000000" w:rsidRPr="00000000" w14:paraId="0000000A">
      <w:pPr>
        <w:rPr/>
      </w:pPr>
      <w:r w:rsidDel="00000000" w:rsidR="00000000" w:rsidRPr="00000000">
        <w:rPr>
          <w:rtl w:val="0"/>
        </w:rPr>
        <w:t xml:space="preserve">Transformer-based language models can analyze synthesized code, extract contextual meaning, and propose more appropriate function names. This approach improves comprehension by:</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Generating semantically rich function names based on actual function logic.</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Eliminating vague or overly generic names.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Assisting developers in understanding AI-generated functions more quickly.</w:t>
      </w:r>
    </w:p>
    <w:p w:rsidR="00000000" w:rsidDel="00000000" w:rsidP="00000000" w:rsidRDefault="00000000" w:rsidRPr="00000000" w14:paraId="0000000E">
      <w:pPr>
        <w:rPr/>
      </w:pPr>
      <w:r w:rsidDel="00000000" w:rsidR="00000000" w:rsidRPr="00000000">
        <w:rPr>
          <w:rtl w:val="0"/>
        </w:rPr>
        <w:t xml:space="preserve">For example, consider the following function definitions:</w:t>
      </w:r>
    </w:p>
    <w:p w:rsidR="00000000" w:rsidDel="00000000" w:rsidP="00000000" w:rsidRDefault="00000000" w:rsidRPr="00000000" w14:paraId="0000000F">
      <w:pPr>
        <w:rPr/>
      </w:pPr>
      <w:r w:rsidDel="00000000" w:rsidR="00000000" w:rsidRPr="00000000">
        <w:rPr>
          <w:rtl w:val="0"/>
        </w:rPr>
        <w:t xml:space="preserve">void func1();  // Unclear purpose</w:t>
      </w:r>
    </w:p>
    <w:p w:rsidR="00000000" w:rsidDel="00000000" w:rsidP="00000000" w:rsidRDefault="00000000" w:rsidRPr="00000000" w14:paraId="00000010">
      <w:pPr>
        <w:rPr/>
      </w:pPr>
      <w:r w:rsidDel="00000000" w:rsidR="00000000" w:rsidRPr="00000000">
        <w:rPr>
          <w:rtl w:val="0"/>
        </w:rPr>
        <w:t xml:space="preserve">void processData();  // Still vague</w:t>
      </w:r>
    </w:p>
    <w:p w:rsidR="00000000" w:rsidDel="00000000" w:rsidP="00000000" w:rsidRDefault="00000000" w:rsidRPr="00000000" w14:paraId="00000011">
      <w:pPr>
        <w:rPr/>
      </w:pPr>
      <w:r w:rsidDel="00000000" w:rsidR="00000000" w:rsidRPr="00000000">
        <w:rPr>
          <w:rtl w:val="0"/>
        </w:rPr>
        <w:t xml:space="preserve">void parseCustomerRecords();  // Clearly indicates function behavior</w:t>
      </w:r>
    </w:p>
    <w:p w:rsidR="00000000" w:rsidDel="00000000" w:rsidP="00000000" w:rsidRDefault="00000000" w:rsidRPr="00000000" w14:paraId="00000012">
      <w:pPr>
        <w:rPr/>
      </w:pPr>
      <w:r w:rsidDel="00000000" w:rsidR="00000000" w:rsidRPr="00000000">
        <w:rPr>
          <w:rtl w:val="0"/>
        </w:rPr>
        <w:t xml:space="preserve">By using an AI-driven approach, function names are generated based on their implementation, making them more descriptive and context-aware.</w:t>
      </w:r>
    </w:p>
    <w:p w:rsidR="00000000" w:rsidDel="00000000" w:rsidP="00000000" w:rsidRDefault="00000000" w:rsidRPr="00000000" w14:paraId="00000013">
      <w:pPr>
        <w:pStyle w:val="Heading2"/>
        <w:rPr/>
      </w:pPr>
      <w:r w:rsidDel="00000000" w:rsidR="00000000" w:rsidRPr="00000000">
        <w:rPr>
          <w:rtl w:val="0"/>
        </w:rPr>
        <w:t xml:space="preserve">Training AI Models for Function Naming</w:t>
      </w:r>
    </w:p>
    <w:p w:rsidR="00000000" w:rsidDel="00000000" w:rsidP="00000000" w:rsidRDefault="00000000" w:rsidRPr="00000000" w14:paraId="00000014">
      <w:pPr>
        <w:rPr/>
      </w:pPr>
      <w:r w:rsidDel="00000000" w:rsidR="00000000" w:rsidRPr="00000000">
        <w:rPr>
          <w:rtl w:val="0"/>
        </w:rPr>
        <w:t xml:space="preserve">To improve the accuracy of AI-generated function names, models are trained using high-quality datasets from open-source repositories. Key aspects of the training process include:</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Analyzing function bodies to understand their logic and purpose.</w:t>
      </w:r>
    </w:p>
    <w:p w:rsidR="00000000" w:rsidDel="00000000" w:rsidP="00000000" w:rsidRDefault="00000000" w:rsidRPr="00000000" w14:paraId="00000016">
      <w:pPr>
        <w:numPr>
          <w:ilvl w:val="0"/>
          <w:numId w:val="2"/>
        </w:numPr>
        <w:spacing w:after="0" w:afterAutospacing="0"/>
        <w:ind w:left="720" w:hanging="360"/>
        <w:rPr>
          <w:u w:val="none"/>
        </w:rPr>
      </w:pPr>
      <w:r w:rsidDel="00000000" w:rsidR="00000000" w:rsidRPr="00000000">
        <w:rPr>
          <w:rtl w:val="0"/>
        </w:rPr>
        <w:t xml:space="preserve">Leveraging large-scale code datasets to learn best practices in naming conventions.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Using pre-trained transformer models (such as CodeBERT, GraphCodeBERT) and fine-tuning them for function naming tasks.</w:t>
      </w:r>
    </w:p>
    <w:p w:rsidR="00000000" w:rsidDel="00000000" w:rsidP="00000000" w:rsidRDefault="00000000" w:rsidRPr="00000000" w14:paraId="00000018">
      <w:pPr>
        <w:rPr/>
      </w:pPr>
      <w:r w:rsidDel="00000000" w:rsidR="00000000" w:rsidRPr="00000000">
        <w:rPr>
          <w:rtl w:val="0"/>
        </w:rPr>
        <w:t xml:space="preserve">A multi-mask fine-tuning technique is commonly used, which involves masking function names in the training dataset and training the model to predict appropriate replacements.</w:t>
      </w:r>
    </w:p>
    <w:p w:rsidR="00000000" w:rsidDel="00000000" w:rsidP="00000000" w:rsidRDefault="00000000" w:rsidRPr="00000000" w14:paraId="00000019">
      <w:pPr>
        <w:pStyle w:val="Heading2"/>
        <w:rPr/>
      </w:pPr>
      <w:r w:rsidDel="00000000" w:rsidR="00000000" w:rsidRPr="00000000">
        <w:rPr>
          <w:rtl w:val="0"/>
        </w:rPr>
        <w:t xml:space="preserve">Example Dataset for Training AI Models</w:t>
      </w:r>
    </w:p>
    <w:p w:rsidR="00000000" w:rsidDel="00000000" w:rsidP="00000000" w:rsidRDefault="00000000" w:rsidRPr="00000000" w14:paraId="0000001A">
      <w:pPr>
        <w:rPr/>
      </w:pPr>
      <w:r w:rsidDel="00000000" w:rsidR="00000000" w:rsidRPr="00000000">
        <w:rPr>
          <w:rtl w:val="0"/>
        </w:rPr>
        <w:t xml:space="preserve">To enable AI models to generate accurate function names, datasets are built using high-quality open-source projects. The dataset includes examples of well-named and poorly named functions, allowing the model to learn naming patterns.</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526.60791015625" w:hRule="atLeast"/>
          <w:tblHeader w:val="0"/>
        </w:trPr>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1B">
            <w:pPr>
              <w:rPr/>
            </w:pPr>
            <w:r w:rsidDel="00000000" w:rsidR="00000000" w:rsidRPr="00000000">
              <w:rPr>
                <w:rtl w:val="0"/>
              </w:rPr>
              <w:t xml:space="preserve">ID</w:t>
            </w:r>
          </w:p>
        </w:tc>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1C">
            <w:pPr>
              <w:rPr/>
            </w:pPr>
            <w:r w:rsidDel="00000000" w:rsidR="00000000" w:rsidRPr="00000000">
              <w:rPr>
                <w:rtl w:val="0"/>
              </w:rPr>
              <w:t xml:space="preserve">Feature 1</w:t>
            </w:r>
          </w:p>
        </w:tc>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1D">
            <w:pPr>
              <w:rPr/>
            </w:pPr>
            <w:r w:rsidDel="00000000" w:rsidR="00000000" w:rsidRPr="00000000">
              <w:rPr>
                <w:rtl w:val="0"/>
              </w:rPr>
              <w:t xml:space="preserve">Feature 2</w:t>
            </w:r>
          </w:p>
        </w:tc>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1E">
            <w:pPr>
              <w:rPr/>
            </w:pPr>
            <w:r w:rsidDel="00000000" w:rsidR="00000000" w:rsidRPr="00000000">
              <w:rPr>
                <w:rtl w:val="0"/>
              </w:rPr>
              <w:t xml:space="preserve">Feature 3</w:t>
            </w:r>
          </w:p>
        </w:tc>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1F">
            <w:pPr>
              <w:rPr/>
            </w:pPr>
            <w:r w:rsidDel="00000000" w:rsidR="00000000" w:rsidRPr="00000000">
              <w:rPr>
                <w:rtl w:val="0"/>
              </w:rPr>
              <w:t xml:space="preserve">Function 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20">
            <w:pPr>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1">
            <w:pPr>
              <w:rPr/>
            </w:pPr>
            <w:r w:rsidDel="00000000" w:rsidR="00000000" w:rsidRPr="00000000">
              <w:rPr>
                <w:rtl w:val="0"/>
              </w:rPr>
              <w:t xml:space="preserve">0.85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2">
            <w:pPr>
              <w:rPr/>
            </w:pPr>
            <w:r w:rsidDel="00000000" w:rsidR="00000000" w:rsidRPr="00000000">
              <w:rPr>
                <w:rtl w:val="0"/>
              </w:rPr>
              <w:t xml:space="preserve">0.67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3">
            <w:pPr>
              <w:rPr/>
            </w:pPr>
            <w:r w:rsidDel="00000000" w:rsidR="00000000" w:rsidRPr="00000000">
              <w:rPr>
                <w:rtl w:val="0"/>
              </w:rPr>
              <w:t xml:space="preserve">0.72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4">
            <w:pPr>
              <w:rPr/>
            </w:pPr>
            <w:r w:rsidDel="00000000" w:rsidR="00000000" w:rsidRPr="00000000">
              <w:rPr>
                <w:rtl w:val="0"/>
              </w:rPr>
              <w:t xml:space="preserve">Parsing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25">
            <w:pPr>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6">
            <w:pPr>
              <w:rPr/>
            </w:pPr>
            <w:r w:rsidDel="00000000" w:rsidR="00000000" w:rsidRPr="00000000">
              <w:rPr>
                <w:rtl w:val="0"/>
              </w:rPr>
              <w:t xml:space="preserve">0.72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7">
            <w:pPr>
              <w:rPr/>
            </w:pPr>
            <w:r w:rsidDel="00000000" w:rsidR="00000000" w:rsidRPr="00000000">
              <w:rPr>
                <w:rtl w:val="0"/>
              </w:rPr>
              <w:t xml:space="preserve">0.88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8">
            <w:pPr>
              <w:rPr/>
            </w:pPr>
            <w:r w:rsidDel="00000000" w:rsidR="00000000" w:rsidRPr="00000000">
              <w:rPr>
                <w:rtl w:val="0"/>
              </w:rPr>
              <w:t xml:space="preserve">0.81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9">
            <w:pPr>
              <w:rPr/>
            </w:pPr>
            <w:r w:rsidDel="00000000" w:rsidR="00000000" w:rsidRPr="00000000">
              <w:rPr>
                <w:rtl w:val="0"/>
              </w:rPr>
              <w:t xml:space="preserve">Sorting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2A">
            <w:pPr>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B">
            <w:pPr>
              <w:rPr/>
            </w:pPr>
            <w:r w:rsidDel="00000000" w:rsidR="00000000" w:rsidRPr="00000000">
              <w:rPr>
                <w:rtl w:val="0"/>
              </w:rPr>
              <w:t xml:space="preserve">0.64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C">
            <w:pPr>
              <w:rPr/>
            </w:pPr>
            <w:r w:rsidDel="00000000" w:rsidR="00000000" w:rsidRPr="00000000">
              <w:rPr>
                <w:rtl w:val="0"/>
              </w:rPr>
              <w:t xml:space="preserve">0.77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D">
            <w:pPr>
              <w:rPr/>
            </w:pPr>
            <w:r w:rsidDel="00000000" w:rsidR="00000000" w:rsidRPr="00000000">
              <w:rPr>
                <w:rtl w:val="0"/>
              </w:rPr>
              <w:t xml:space="preserve">0.69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E">
            <w:pPr>
              <w:rPr/>
            </w:pPr>
            <w:r w:rsidDel="00000000" w:rsidR="00000000" w:rsidRPr="00000000">
              <w:rPr>
                <w:rtl w:val="0"/>
              </w:rPr>
              <w:t xml:space="preserve">Validation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fc5e8" w:val="clear"/>
          </w:tcPr>
          <w:p w:rsidR="00000000" w:rsidDel="00000000" w:rsidP="00000000" w:rsidRDefault="00000000" w:rsidRPr="00000000" w14:paraId="0000002F">
            <w:pPr>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0">
            <w:pPr>
              <w:rPr/>
            </w:pPr>
            <w:r w:rsidDel="00000000" w:rsidR="00000000" w:rsidRPr="00000000">
              <w:rPr>
                <w:rtl w:val="0"/>
              </w:rPr>
              <w:t xml:space="preserve">0.91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1">
            <w:pPr>
              <w:rPr/>
            </w:pPr>
            <w:r w:rsidDel="00000000" w:rsidR="00000000" w:rsidRPr="00000000">
              <w:rPr>
                <w:rtl w:val="0"/>
              </w:rPr>
              <w:t xml:space="preserve">0.81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2">
            <w:pPr>
              <w:rPr/>
            </w:pPr>
            <w:r w:rsidDel="00000000" w:rsidR="00000000" w:rsidRPr="00000000">
              <w:rPr>
                <w:rtl w:val="0"/>
              </w:rPr>
              <w:t xml:space="preserve">0.85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3">
            <w:pPr>
              <w:rPr/>
            </w:pPr>
            <w:r w:rsidDel="00000000" w:rsidR="00000000" w:rsidRPr="00000000">
              <w:rPr>
                <w:rtl w:val="0"/>
              </w:rPr>
              <w:t xml:space="preserve">Processing</w:t>
            </w:r>
          </w:p>
        </w:tc>
      </w:tr>
    </w:tbl>
    <w:p w:rsidR="00000000" w:rsidDel="00000000" w:rsidP="00000000" w:rsidRDefault="00000000" w:rsidRPr="00000000" w14:paraId="00000034">
      <w:pPr>
        <w:rPr/>
      </w:pPr>
      <w:r w:rsidDel="00000000" w:rsidR="00000000" w:rsidRPr="00000000">
        <w:rPr>
          <w:rtl w:val="0"/>
        </w:rPr>
        <w:t xml:space="preserve">The dataset ensures that only relevant and meaningful function names are used for training, improving the model’s accuracy.</w:t>
      </w:r>
    </w:p>
    <w:p w:rsidR="00000000" w:rsidDel="00000000" w:rsidP="00000000" w:rsidRDefault="00000000" w:rsidRPr="00000000" w14:paraId="00000035">
      <w:pPr>
        <w:pStyle w:val="Heading2"/>
        <w:rPr/>
      </w:pPr>
      <w:r w:rsidDel="00000000" w:rsidR="00000000" w:rsidRPr="00000000">
        <w:rPr>
          <w:rtl w:val="0"/>
        </w:rPr>
        <w:t xml:space="preserve">Real-World Applications of AI-Generated Function Names</w:t>
      </w:r>
    </w:p>
    <w:p w:rsidR="00000000" w:rsidDel="00000000" w:rsidP="00000000" w:rsidRDefault="00000000" w:rsidRPr="00000000" w14:paraId="00000036">
      <w:pPr>
        <w:rPr/>
      </w:pPr>
      <w:r w:rsidDel="00000000" w:rsidR="00000000" w:rsidRPr="00000000">
        <w:rPr>
          <w:rtl w:val="0"/>
        </w:rPr>
        <w:t xml:space="preserve">AI-driven function name generation is revolutionizing software development. Key applications include:</w:t>
      </w:r>
    </w:p>
    <w:p w:rsidR="00000000" w:rsidDel="00000000" w:rsidP="00000000" w:rsidRDefault="00000000" w:rsidRPr="00000000" w14:paraId="00000037">
      <w:pPr>
        <w:numPr>
          <w:ilvl w:val="0"/>
          <w:numId w:val="3"/>
        </w:numPr>
        <w:spacing w:after="0" w:afterAutospacing="0"/>
        <w:ind w:left="720" w:hanging="360"/>
        <w:rPr>
          <w:u w:val="none"/>
        </w:rPr>
      </w:pPr>
      <w:r w:rsidDel="00000000" w:rsidR="00000000" w:rsidRPr="00000000">
        <w:rPr>
          <w:rtl w:val="0"/>
        </w:rPr>
        <w:t xml:space="preserve">IDEs like IntelliJ IDEA and VS Code, which can suggest better function names in synthesized programs.</w:t>
      </w:r>
    </w:p>
    <w:p w:rsidR="00000000" w:rsidDel="00000000" w:rsidP="00000000" w:rsidRDefault="00000000" w:rsidRPr="00000000" w14:paraId="00000038">
      <w:pPr>
        <w:numPr>
          <w:ilvl w:val="0"/>
          <w:numId w:val="3"/>
        </w:numPr>
        <w:spacing w:after="0" w:afterAutospacing="0"/>
        <w:ind w:left="720" w:hanging="360"/>
        <w:rPr>
          <w:u w:val="none"/>
        </w:rPr>
      </w:pPr>
      <w:r w:rsidDel="00000000" w:rsidR="00000000" w:rsidRPr="00000000">
        <w:rPr>
          <w:rtl w:val="0"/>
        </w:rPr>
        <w:t xml:space="preserve">Automated code review tools that flag poorly named functions and recommend improvements.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Code completion systems that generate descriptive function names based on AI predictions.</w:t>
      </w:r>
    </w:p>
    <w:p w:rsidR="00000000" w:rsidDel="00000000" w:rsidP="00000000" w:rsidRDefault="00000000" w:rsidRPr="00000000" w14:paraId="0000003A">
      <w:pPr>
        <w:rPr/>
      </w:pPr>
      <w:r w:rsidDel="00000000" w:rsidR="00000000" w:rsidRPr="00000000">
        <w:rPr>
          <w:rtl w:val="0"/>
        </w:rPr>
        <w:t xml:space="preserve">By incorporating AI-powered function naming, developers can enhance code readability, reduce errors, and improve collaboration in AI-generated software.</w:t>
      </w:r>
    </w:p>
    <w:p w:rsidR="00000000" w:rsidDel="00000000" w:rsidP="00000000" w:rsidRDefault="00000000" w:rsidRPr="00000000" w14:paraId="0000003B">
      <w:pPr>
        <w:pStyle w:val="Heading2"/>
        <w:rPr/>
      </w:pPr>
      <w:r w:rsidDel="00000000" w:rsidR="00000000" w:rsidRPr="00000000">
        <w:rPr>
          <w:rtl w:val="0"/>
        </w:rPr>
        <w:t xml:space="preserve">Conclusion</w:t>
      </w:r>
    </w:p>
    <w:p w:rsidR="00000000" w:rsidDel="00000000" w:rsidP="00000000" w:rsidRDefault="00000000" w:rsidRPr="00000000" w14:paraId="0000003C">
      <w:pPr>
        <w:rPr/>
      </w:pPr>
      <w:r w:rsidDel="00000000" w:rsidR="00000000" w:rsidRPr="00000000">
        <w:rPr>
          <w:rtl w:val="0"/>
        </w:rPr>
        <w:t xml:space="preserve">Function naming plays a critical role in the comprehension of synthesized programs. Poorly named functions can lead to confusion, debugging difficulties, and reduced maintainability. By leveraging AI and NLP techniques, modern tools can analyze function logic and generate high-quality function names, significantly improving the readability of automatically generated code.</w:t>
      </w:r>
    </w:p>
    <w:p w:rsidR="00000000" w:rsidDel="00000000" w:rsidP="00000000" w:rsidRDefault="00000000" w:rsidRPr="00000000" w14:paraId="0000003D">
      <w:pPr>
        <w:rPr/>
      </w:pPr>
      <w:r w:rsidDel="00000000" w:rsidR="00000000" w:rsidRPr="00000000">
        <w:rPr>
          <w:rtl w:val="0"/>
        </w:rPr>
        <w:t xml:space="preserve">With continued advancements in AI-driven code analysis and naming conventions, developers can expect more intuitive and readable synthesized programs, marking a significant step forward in automated software development.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SeaAe8wEl1KFjTnf9hcDic0MA==">CgMxLjA4AHIhMW9IWVFPVHhwa2pLd0VCMXJubnNsVm82QlduS25qTG1n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